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>
        <w:tc>
          <w:tcPr>
            <w:tcW w:w="2880" w:type="dxa"/>
          </w:tcPr>
          <w:p>
            <w:r>
              <w:t>Name</w:t>
            </w:r>
          </w:p>
        </w:tc>
        <w:tc>
          <w:tcPr>
            <w:tcW w:w="2880" w:type="dxa"/>
          </w:tcPr>
          <w:p>
            <w:r>
              <w:t>Age</w:t>
            </w:r>
          </w:p>
        </w:tc>
        <w:tc>
          <w:tcPr>
            <w:tcW w:w="2880" w:type="dxa"/>
          </w:tcPr>
          <w:p>
            <w:r>
              <w:t>City</w:t>
            </w:r>
          </w:p>
        </w:tc>
      </w:tr>
      <w:tr>
        <w:tc>
          <w:tcPr>
            <w:tcW w:w="2880" w:type="dxa"/>
          </w:tcPr>
          <w:p>
            <w:r>
              <w:t>John Doe</w:t>
            </w:r>
          </w:p>
        </w:tc>
        <w:tc>
          <w:tcPr>
            <w:tcW w:w="2880" w:type="dxa"/>
          </w:tcPr>
          <w:p>
            <w:r>
              <w:t>25</w:t>
            </w:r>
          </w:p>
        </w:tc>
        <w:tc>
          <w:tcPr>
            <w:tcW w:w="2880" w:type="dxa"/>
          </w:tcPr>
          <w:p>
            <w:r>
              <w:t>New York</w:t>
            </w:r>
          </w:p>
        </w:tc>
      </w:tr>
      <w:tr>
        <w:trPr>
          <w:trHeight w:val="687" w:hRule="atLeast"/>
        </w:trPr>
        <w:tc>
          <w:tcPr>
            <w:tcW w:w="2880" w:type="dxa"/>
          </w:tcPr>
          <w:p>
            <w:r>
              <w:t>Jane Smith</w:t>
            </w:r>
          </w:p>
        </w:tc>
        <w:tc>
          <w:tcPr>
            <w:tcW w:w="2880" w:type="dxa"/>
          </w:tcPr>
          <w:p>
            <w:r>
              <w:t>30</w:t>
            </w:r>
          </w:p>
        </w:tc>
        <w:tc>
          <w:tcPr>
            <w:tcW w:w="2880" w:type="dxa"/>
          </w:tcPr>
          <w:p>
            <w:r>
              <w:t>San Francisco</w:t>
            </w:r>
          </w:p>
        </w:tc>
      </w:tr>
    </w:tbl>
    <w:p/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qweqwe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12313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123123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2131</w:t>
      </w:r>
      <w:bookmarkStart w:id="0" w:name="_GoBack"/>
      <w:bookmarkEnd w:id="0"/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214"/>
        <w:gridCol w:w="2214"/>
        <w:gridCol w:w="2214"/>
      </w:tblGrid>
      <w:tr>
        <w:tc>
          <w:tcPr>
            <w:tcW w:w="2214" w:type="dxa"/>
          </w:tcPr>
          <w:p>
            <w:r>
              <w:t>Name</w:t>
            </w:r>
          </w:p>
        </w:tc>
        <w:tc>
          <w:tcPr>
            <w:tcW w:w="2214" w:type="dxa"/>
          </w:tcPr>
          <w:p>
            <w:r>
              <w:t>Age</w:t>
            </w:r>
          </w:p>
        </w:tc>
        <w:tc>
          <w:tcPr>
            <w:tcW w:w="2214" w:type="dxa"/>
          </w:tcPr>
          <w:p>
            <w:r>
              <w:t>City</w:t>
            </w:r>
          </w:p>
        </w:tc>
        <w:tc>
          <w:tcPr>
            <w:tcW w:w="221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备注</w:t>
            </w:r>
          </w:p>
        </w:tc>
      </w:tr>
      <w:tr>
        <w:tc>
          <w:tcPr>
            <w:tcW w:w="2214" w:type="dxa"/>
          </w:tcPr>
          <w:p>
            <w:r>
              <w:t>John Doe</w:t>
            </w:r>
          </w:p>
        </w:tc>
        <w:tc>
          <w:tcPr>
            <w:tcW w:w="2214" w:type="dxa"/>
          </w:tcPr>
          <w:p>
            <w:r>
              <w:t>25</w:t>
            </w:r>
          </w:p>
        </w:tc>
        <w:tc>
          <w:tcPr>
            <w:tcW w:w="2214" w:type="dxa"/>
          </w:tcPr>
          <w:p>
            <w:r>
              <w:t>New York</w:t>
            </w:r>
          </w:p>
        </w:tc>
        <w:tc>
          <w:tcPr>
            <w:tcW w:w="221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美女</w:t>
            </w:r>
          </w:p>
        </w:tc>
      </w:tr>
      <w:tr>
        <w:trPr>
          <w:trHeight w:val="687" w:hRule="atLeast"/>
        </w:trPr>
        <w:tc>
          <w:tcPr>
            <w:tcW w:w="2214" w:type="dxa"/>
          </w:tcPr>
          <w:p>
            <w:r>
              <w:t>Jane Smith</w:t>
            </w:r>
          </w:p>
        </w:tc>
        <w:tc>
          <w:tcPr>
            <w:tcW w:w="2214" w:type="dxa"/>
          </w:tcPr>
          <w:p>
            <w:r>
              <w:t>30</w:t>
            </w:r>
          </w:p>
        </w:tc>
        <w:tc>
          <w:tcPr>
            <w:tcW w:w="2214" w:type="dxa"/>
          </w:tcPr>
          <w:p>
            <w:r>
              <w:t>San Francisco</w:t>
            </w:r>
          </w:p>
        </w:tc>
        <w:tc>
          <w:tcPr>
            <w:tcW w:w="221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帅哥</w:t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9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FFF5F09"/>
    <w:rsid w:val="FDD7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Office_6.3.0.8471_F1E327BC-269C-435d-A152-05C5408002CA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薛定谔的猫</cp:lastModifiedBy>
  <dcterms:modified xsi:type="dcterms:W3CDTF">2023-11-24T17:18:54Z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2052-6.3.0.8471</vt:lpwstr>
  </property>
  <property fmtid="{D5CDD505-2E9C-101B-9397-08002B2CF9AE}" pid="3" name="ICV">
    <vt:lpwstr>22A64439BC6409F7B4516065F6317E40_42</vt:lpwstr>
  </property>
</Properties>
</file>